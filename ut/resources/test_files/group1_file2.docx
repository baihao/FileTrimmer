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Some unique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